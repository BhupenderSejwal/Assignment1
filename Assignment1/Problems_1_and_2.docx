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898A5" w14:textId="3996BB4B" w:rsidR="003B1BC8" w:rsidRDefault="00000000" w:rsidP="00A77DC6">
      <w:pPr>
        <w:pStyle w:val="Heading1"/>
      </w:pPr>
      <w:r>
        <w:t>Problems 1 &amp; 2 — Reinforcement Learning Assignment</w:t>
      </w:r>
    </w:p>
    <w:p w14:paraId="5DC4D3B9" w14:textId="0129807F" w:rsidR="003B1BC8" w:rsidRDefault="00000000">
      <w:pPr>
        <w:pStyle w:val="Heading2"/>
      </w:pPr>
      <w:r>
        <w:t xml:space="preserve">Problem 1 — Pick-and-Place Robot as an MDP </w:t>
      </w:r>
    </w:p>
    <w:p w14:paraId="62FB3BB1" w14:textId="77777777" w:rsidR="003B1BC8" w:rsidRDefault="00000000">
      <w:r>
        <w:t>Task. Learn a policy that controls a robot arm to pick an object from a table and place it at a target quickly and smoothly.</w:t>
      </w:r>
    </w:p>
    <w:p w14:paraId="5B2DED2F" w14:textId="77777777" w:rsidR="003B1BC8" w:rsidRDefault="00000000">
      <w:r>
        <w:t>MDP tuple (S, A, P, R, gamma). Episode starts with the object on the table and the arm at a home pose; ends on successful place, failure (collision/drop), or step limit. Discount gamma = 0.99.</w:t>
      </w:r>
    </w:p>
    <w:p w14:paraId="0BF115E5" w14:textId="77777777" w:rsidR="003B1BC8" w:rsidRDefault="00000000">
      <w:r>
        <w:t>1) State S (1 pt). Minimal info for fast, smooth low-level control and task geometry:</w:t>
      </w:r>
    </w:p>
    <w:p w14:paraId="3AE1A24C" w14:textId="77777777" w:rsidR="003B1BC8" w:rsidRDefault="00000000">
      <w:r>
        <w:t>- Joint angles/velocities: q1..qn, dq1..dqn</w:t>
      </w:r>
    </w:p>
    <w:p w14:paraId="7D1C089C" w14:textId="77777777" w:rsidR="003B1BC8" w:rsidRDefault="00000000">
      <w:r>
        <w:t>- Gripper opening g (0..1)</w:t>
      </w:r>
    </w:p>
    <w:p w14:paraId="3783420E" w14:textId="77777777" w:rsidR="003B1BC8" w:rsidRDefault="00000000">
      <w:r>
        <w:t>- End-effector pose: p_ee, orientation (quaternion)</w:t>
      </w:r>
    </w:p>
    <w:p w14:paraId="4189F6D1" w14:textId="77777777" w:rsidR="003B1BC8" w:rsidRDefault="00000000">
      <w:r>
        <w:t>- Estimated object pose: p_obj, orientation</w:t>
      </w:r>
    </w:p>
    <w:p w14:paraId="64CE80B2" w14:textId="77777777" w:rsidR="003B1BC8" w:rsidRDefault="00000000">
      <w:r>
        <w:t>- Goal (place) pose: p_goal, orientation</w:t>
      </w:r>
    </w:p>
    <w:p w14:paraId="612C2586" w14:textId="77777777" w:rsidR="003B1BC8" w:rsidRDefault="00000000">
      <w:r>
        <w:t>- Optional phase flag: {approach, grasp, lift, move, place}</w:t>
      </w:r>
    </w:p>
    <w:p w14:paraId="75A85EFE" w14:textId="77777777" w:rsidR="003B1BC8" w:rsidRDefault="00000000">
      <w:r>
        <w:t>2) Action A (1 pt). Continuous control for smoothness:</w:t>
      </w:r>
    </w:p>
    <w:p w14:paraId="575123E4" w14:textId="77777777" w:rsidR="003B1BC8" w:rsidRDefault="00000000">
      <w:r>
        <w:t>- Joint torques tau1..taun (bounded by hardware)</w:t>
      </w:r>
    </w:p>
    <w:p w14:paraId="5EDAD823" w14:textId="77777777" w:rsidR="003B1BC8" w:rsidRDefault="00000000">
      <w:r>
        <w:t>- Gripper command (binary or continuous)</w:t>
      </w:r>
    </w:p>
    <w:p w14:paraId="0CA2AFA7" w14:textId="77777777" w:rsidR="003B1BC8" w:rsidRDefault="00000000">
      <w:r>
        <w:t>Note: Velocities would also work; torques give more direct smoothness control.</w:t>
      </w:r>
    </w:p>
    <w:p w14:paraId="58395396" w14:textId="77777777" w:rsidR="003B1BC8" w:rsidRDefault="00000000">
      <w:r>
        <w:t>3) Transition P (1 pt). Determined by robot physics + perception updates (contacts, friction, latency). In simulation: physics engine; on the real robot: true plant. Use domain randomization (mass/friction/latency) for robustness.</w:t>
      </w:r>
    </w:p>
    <w:p w14:paraId="2A488AFE" w14:textId="77777777" w:rsidR="003B1BC8" w:rsidRDefault="00000000">
      <w:r>
        <w:t>4) Reward R — speed + smoothness + safety (3 pts). Let d_pick(t) = distance EE→grasp (pre-grasp); d_place(t) = distance object→goal (post-grasp); tau_t = joint torques; delta_tau_t = tau_t − tau_{t−1} (jerk proxy).</w:t>
      </w:r>
    </w:p>
    <w:p w14:paraId="3C090286" w14:textId="77777777" w:rsidR="003B1BC8" w:rsidRDefault="00000000">
      <w:r>
        <w:t>- Before grasp:  -alpha1 * d_pick(t)</w:t>
      </w:r>
    </w:p>
    <w:p w14:paraId="40B296C3" w14:textId="77777777" w:rsidR="003B1BC8" w:rsidRDefault="00000000">
      <w:r>
        <w:t>- After grasp:   -alpha2 * d_place(t)</w:t>
      </w:r>
    </w:p>
    <w:p w14:paraId="1E4E86A4" w14:textId="77777777" w:rsidR="003B1BC8" w:rsidRDefault="00000000">
      <w:r>
        <w:t>- Time cost:     -lambda each step (finish sooner)</w:t>
      </w:r>
    </w:p>
    <w:p w14:paraId="45900636" w14:textId="77777777" w:rsidR="003B1BC8" w:rsidRDefault="00000000">
      <w:r>
        <w:t>- Effort:        -beta1 * ||tau_t||^2</w:t>
      </w:r>
    </w:p>
    <w:p w14:paraId="414B2E24" w14:textId="77777777" w:rsidR="003B1BC8" w:rsidRDefault="00000000">
      <w:r>
        <w:lastRenderedPageBreak/>
        <w:t>- Jerk:          -beta2 * ||delta_tau_t||^2</w:t>
      </w:r>
    </w:p>
    <w:p w14:paraId="7C3603D3" w14:textId="77777777" w:rsidR="003B1BC8" w:rsidRDefault="00000000">
      <w:r>
        <w:t>Terminal rewards/penalties:</w:t>
      </w:r>
    </w:p>
    <w:p w14:paraId="3F3DB34F" w14:textId="77777777" w:rsidR="003B1BC8" w:rsidRDefault="00000000">
      <w:r>
        <w:t>- Success (goal tolerance, gripper open, object stable): +R_succ</w:t>
      </w:r>
    </w:p>
    <w:p w14:paraId="3D14A8B4" w14:textId="77777777" w:rsidR="003B1BC8" w:rsidRDefault="00000000">
      <w:r>
        <w:t>- Collision: -R_coll</w:t>
      </w:r>
    </w:p>
    <w:p w14:paraId="5C98D469" w14:textId="77777777" w:rsidR="003B1BC8" w:rsidRDefault="00000000">
      <w:r>
        <w:t>- Dropped object: -R_drop</w:t>
      </w:r>
    </w:p>
    <w:p w14:paraId="6E19A3DF" w14:textId="77777777" w:rsidR="003B1BC8" w:rsidRDefault="00000000">
      <w:r>
        <w:t>- Timeout: -R_time</w:t>
      </w:r>
    </w:p>
    <w:p w14:paraId="68B09925" w14:textId="77777777" w:rsidR="003B1BC8" w:rsidRDefault="00000000">
      <w:r>
        <w:t>Example starting values (tune later): R_succ=100, R_coll=50, R_drop=30, R_time=20, alpha1=2.0, alpha2=2.0, lambda=0.1, beta1=0.001, beta2=0.0005. Reasoning: shaping pulls toward grasp/goal; time cost rewards speed; effort/jerk terms enforce low-jerk, smooth, safe motions.</w:t>
      </w:r>
    </w:p>
    <w:p w14:paraId="59F01973" w14:textId="77777777" w:rsidR="003B1BC8" w:rsidRDefault="00000000">
      <w:r>
        <w:t>5) Termination (1 pt). Success: object at goal within position/orientation thresholds, gripper released, object static a few steps. Failure: collision, slip/drop, or step limit T.</w:t>
      </w:r>
    </w:p>
    <w:p w14:paraId="6B0D3807" w14:textId="77777777" w:rsidR="003B1BC8" w:rsidRDefault="00000000">
      <w:r>
        <w:t>6) Initial state distribution (1 pt). Randomize object pose in a tray region, small home-pose jitter, and light sensor noise → better generalization.</w:t>
      </w:r>
    </w:p>
    <w:p w14:paraId="752B49EB" w14:textId="77777777" w:rsidR="003B1BC8" w:rsidRDefault="00000000">
      <w:r>
        <w:t>7) Assumptions &amp; notes (1 pt). Calibrated kinematics; reachable grasp; perception provides pose estimates. Safety layer on robot (action clipping, joint limits, collision monitor). Train with curriculum: approach → grasp → lift → move → place.</w:t>
      </w:r>
    </w:p>
    <w:p w14:paraId="18BFB36F" w14:textId="77777777" w:rsidR="003B1BC8" w:rsidRDefault="00000000">
      <w:r>
        <w:t>Summary. State = robot + task geometry; Actions = continuous torques + gripper; Reward = accuracy + speed + smoothness with clear terminal signals → fast, safe, low-jerk pick-and-place.</w:t>
      </w:r>
    </w:p>
    <w:p w14:paraId="0D5374EE" w14:textId="77777777" w:rsidR="003B1BC8" w:rsidRDefault="00000000">
      <w:r>
        <w:br w:type="page"/>
      </w:r>
    </w:p>
    <w:p w14:paraId="55B98C80" w14:textId="77777777" w:rsidR="003B1BC8" w:rsidRDefault="00000000">
      <w:pPr>
        <w:pStyle w:val="Heading2"/>
      </w:pPr>
      <w:r>
        <w:lastRenderedPageBreak/>
        <w:t>Problem 2 — 2×2 Gridworld (Value Iteration, 2 sweeps)</w:t>
      </w:r>
    </w:p>
    <w:p w14:paraId="0A7E5D52" w14:textId="77777777" w:rsidR="00A77DC6" w:rsidRPr="00A77DC6" w:rsidRDefault="00A77DC6" w:rsidP="00A77DC6"/>
    <w:p w14:paraId="4A4FF3A0" w14:textId="2CCED673" w:rsidR="003B1BC8" w:rsidRDefault="00000000">
      <w:r>
        <w:t>States S = {s1, s2, s3, s4} laid out as: [s1 s2; s3 s4]. Actions: up, down, left, right. Transitions: deterministic; if a move hits a wall, you stay in place. Rewards: R(s1)=5, R(s2)=10, R(s3)=1, R(s4)=2. Discount gamma = 0.9. Update: V_{k+1}(s) = R(s) + gamma * max_a V_k(s'), where s' is the next state.</w:t>
      </w:r>
    </w:p>
    <w:p w14:paraId="784214E4" w14:textId="77777777" w:rsidR="003B1BC8" w:rsidRDefault="00000000">
      <w:r>
        <w:t>Adjacency (next state per action):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B1BC8" w14:paraId="16FB39E0" w14:textId="77777777">
        <w:tc>
          <w:tcPr>
            <w:tcW w:w="4320" w:type="dxa"/>
          </w:tcPr>
          <w:p w14:paraId="1A2871E1" w14:textId="77777777" w:rsidR="003B1BC8" w:rsidRDefault="00000000">
            <w:r>
              <w:t>State</w:t>
            </w:r>
          </w:p>
        </w:tc>
        <w:tc>
          <w:tcPr>
            <w:tcW w:w="4320" w:type="dxa"/>
          </w:tcPr>
          <w:p w14:paraId="1CA592BE" w14:textId="77777777" w:rsidR="003B1BC8" w:rsidRDefault="00000000">
            <w:r>
              <w:t>Next state per action</w:t>
            </w:r>
          </w:p>
        </w:tc>
      </w:tr>
      <w:tr w:rsidR="003B1BC8" w14:paraId="0B93653A" w14:textId="77777777">
        <w:tc>
          <w:tcPr>
            <w:tcW w:w="4320" w:type="dxa"/>
          </w:tcPr>
          <w:p w14:paraId="3EE7F85A" w14:textId="77777777" w:rsidR="003B1BC8" w:rsidRDefault="00000000">
            <w:r>
              <w:t>From s1</w:t>
            </w:r>
          </w:p>
        </w:tc>
        <w:tc>
          <w:tcPr>
            <w:tcW w:w="4320" w:type="dxa"/>
          </w:tcPr>
          <w:p w14:paraId="642F7474" w14:textId="77777777" w:rsidR="003B1BC8" w:rsidRDefault="00000000">
            <w:r>
              <w:t>up-&gt;s1, left-&gt;s1, right-&gt;s2, down-&gt;s3</w:t>
            </w:r>
          </w:p>
        </w:tc>
      </w:tr>
      <w:tr w:rsidR="003B1BC8" w14:paraId="79C921B1" w14:textId="77777777">
        <w:tc>
          <w:tcPr>
            <w:tcW w:w="4320" w:type="dxa"/>
          </w:tcPr>
          <w:p w14:paraId="309F28CE" w14:textId="77777777" w:rsidR="003B1BC8" w:rsidRDefault="00000000">
            <w:r>
              <w:t>From s2</w:t>
            </w:r>
          </w:p>
        </w:tc>
        <w:tc>
          <w:tcPr>
            <w:tcW w:w="4320" w:type="dxa"/>
          </w:tcPr>
          <w:p w14:paraId="64ED2C4B" w14:textId="77777777" w:rsidR="003B1BC8" w:rsidRDefault="00000000">
            <w:r>
              <w:t>up-&gt;s2, right-&gt;s2, left-&gt;s1, down-&gt;s4</w:t>
            </w:r>
          </w:p>
        </w:tc>
      </w:tr>
      <w:tr w:rsidR="003B1BC8" w14:paraId="1449C271" w14:textId="77777777">
        <w:tc>
          <w:tcPr>
            <w:tcW w:w="4320" w:type="dxa"/>
          </w:tcPr>
          <w:p w14:paraId="341E8B72" w14:textId="77777777" w:rsidR="003B1BC8" w:rsidRDefault="00000000">
            <w:r>
              <w:t>From s3</w:t>
            </w:r>
          </w:p>
        </w:tc>
        <w:tc>
          <w:tcPr>
            <w:tcW w:w="4320" w:type="dxa"/>
          </w:tcPr>
          <w:p w14:paraId="12D86FE8" w14:textId="77777777" w:rsidR="003B1BC8" w:rsidRDefault="00000000">
            <w:r>
              <w:t>down-&gt;s3, left-&gt;s3, up-&gt;s1, right-&gt;s4</w:t>
            </w:r>
          </w:p>
        </w:tc>
      </w:tr>
      <w:tr w:rsidR="003B1BC8" w14:paraId="29D4FB09" w14:textId="77777777">
        <w:tc>
          <w:tcPr>
            <w:tcW w:w="4320" w:type="dxa"/>
          </w:tcPr>
          <w:p w14:paraId="6CB53480" w14:textId="77777777" w:rsidR="003B1BC8" w:rsidRDefault="00000000">
            <w:r>
              <w:t>From s4</w:t>
            </w:r>
          </w:p>
        </w:tc>
        <w:tc>
          <w:tcPr>
            <w:tcW w:w="4320" w:type="dxa"/>
          </w:tcPr>
          <w:p w14:paraId="7EAC0F54" w14:textId="77777777" w:rsidR="003B1BC8" w:rsidRDefault="00000000">
            <w:r>
              <w:t>down-&gt;s4, right-&gt;s4, up-&gt;s2, left-&gt;s3</w:t>
            </w:r>
          </w:p>
        </w:tc>
      </w:tr>
    </w:tbl>
    <w:p w14:paraId="6AAF42F0" w14:textId="77777777" w:rsidR="003B1BC8" w:rsidRDefault="00000000">
      <w:pPr>
        <w:pStyle w:val="Heading3"/>
      </w:pPr>
      <w:r>
        <w:t>Iteration 1</w:t>
      </w:r>
    </w:p>
    <w:p w14:paraId="60A7D3A4" w14:textId="77777777" w:rsidR="003B1BC8" w:rsidRDefault="00000000">
      <w:r>
        <w:t>Initial values: V0(s1)=0, V0(s2)=0, V0(s3)=0, V0(s4)=0</w:t>
      </w:r>
    </w:p>
    <w:p w14:paraId="216F2E58" w14:textId="77777777" w:rsidR="003B1BC8" w:rsidRDefault="00000000">
      <w:r>
        <w:t>Update to V1 (all neighbors are 0, so max is 0):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B1BC8" w14:paraId="12A19FDA" w14:textId="77777777">
        <w:tc>
          <w:tcPr>
            <w:tcW w:w="4320" w:type="dxa"/>
          </w:tcPr>
          <w:p w14:paraId="4151B1CC" w14:textId="77777777" w:rsidR="003B1BC8" w:rsidRDefault="00000000">
            <w:r>
              <w:t>State</w:t>
            </w:r>
          </w:p>
        </w:tc>
        <w:tc>
          <w:tcPr>
            <w:tcW w:w="4320" w:type="dxa"/>
          </w:tcPr>
          <w:p w14:paraId="761EB20D" w14:textId="77777777" w:rsidR="003B1BC8" w:rsidRDefault="00000000">
            <w:r>
              <w:t>V1 update</w:t>
            </w:r>
          </w:p>
        </w:tc>
      </w:tr>
      <w:tr w:rsidR="003B1BC8" w14:paraId="46727FEB" w14:textId="77777777">
        <w:tc>
          <w:tcPr>
            <w:tcW w:w="4320" w:type="dxa"/>
          </w:tcPr>
          <w:p w14:paraId="5D7E1CE0" w14:textId="77777777" w:rsidR="003B1BC8" w:rsidRDefault="003B1BC8"/>
        </w:tc>
        <w:tc>
          <w:tcPr>
            <w:tcW w:w="4320" w:type="dxa"/>
          </w:tcPr>
          <w:p w14:paraId="4A269D6F" w14:textId="77777777" w:rsidR="003B1BC8" w:rsidRDefault="003B1BC8"/>
        </w:tc>
      </w:tr>
      <w:tr w:rsidR="003B1BC8" w14:paraId="0132B73B" w14:textId="77777777">
        <w:tc>
          <w:tcPr>
            <w:tcW w:w="4320" w:type="dxa"/>
          </w:tcPr>
          <w:p w14:paraId="31A236FC" w14:textId="77777777" w:rsidR="003B1BC8" w:rsidRDefault="003B1BC8"/>
        </w:tc>
        <w:tc>
          <w:tcPr>
            <w:tcW w:w="4320" w:type="dxa"/>
          </w:tcPr>
          <w:p w14:paraId="37242881" w14:textId="77777777" w:rsidR="003B1BC8" w:rsidRDefault="003B1BC8"/>
        </w:tc>
      </w:tr>
      <w:tr w:rsidR="003B1BC8" w14:paraId="1859AA0A" w14:textId="77777777">
        <w:tc>
          <w:tcPr>
            <w:tcW w:w="4320" w:type="dxa"/>
          </w:tcPr>
          <w:p w14:paraId="11AC0829" w14:textId="77777777" w:rsidR="003B1BC8" w:rsidRDefault="003B1BC8"/>
        </w:tc>
        <w:tc>
          <w:tcPr>
            <w:tcW w:w="4320" w:type="dxa"/>
          </w:tcPr>
          <w:p w14:paraId="0FC1C971" w14:textId="77777777" w:rsidR="003B1BC8" w:rsidRDefault="003B1BC8"/>
        </w:tc>
      </w:tr>
      <w:tr w:rsidR="003B1BC8" w14:paraId="71907810" w14:textId="77777777">
        <w:tc>
          <w:tcPr>
            <w:tcW w:w="4320" w:type="dxa"/>
          </w:tcPr>
          <w:p w14:paraId="42DD0362" w14:textId="77777777" w:rsidR="003B1BC8" w:rsidRDefault="003B1BC8"/>
        </w:tc>
        <w:tc>
          <w:tcPr>
            <w:tcW w:w="4320" w:type="dxa"/>
          </w:tcPr>
          <w:p w14:paraId="33D79C35" w14:textId="77777777" w:rsidR="003B1BC8" w:rsidRDefault="003B1BC8"/>
        </w:tc>
      </w:tr>
      <w:tr w:rsidR="003B1BC8" w14:paraId="5EB54193" w14:textId="77777777">
        <w:tc>
          <w:tcPr>
            <w:tcW w:w="4320" w:type="dxa"/>
          </w:tcPr>
          <w:p w14:paraId="4E5B03B5" w14:textId="77777777" w:rsidR="003B1BC8" w:rsidRDefault="00000000">
            <w:r>
              <w:t>s1</w:t>
            </w:r>
          </w:p>
        </w:tc>
        <w:tc>
          <w:tcPr>
            <w:tcW w:w="4320" w:type="dxa"/>
          </w:tcPr>
          <w:p w14:paraId="14AA2760" w14:textId="77777777" w:rsidR="003B1BC8" w:rsidRDefault="00000000">
            <w:r>
              <w:t>5 + 0.9*0 = 5</w:t>
            </w:r>
          </w:p>
        </w:tc>
      </w:tr>
      <w:tr w:rsidR="003B1BC8" w14:paraId="69D8C2F7" w14:textId="77777777">
        <w:tc>
          <w:tcPr>
            <w:tcW w:w="4320" w:type="dxa"/>
          </w:tcPr>
          <w:p w14:paraId="6AA18AFA" w14:textId="77777777" w:rsidR="003B1BC8" w:rsidRDefault="00000000">
            <w:r>
              <w:t>s2</w:t>
            </w:r>
          </w:p>
        </w:tc>
        <w:tc>
          <w:tcPr>
            <w:tcW w:w="4320" w:type="dxa"/>
          </w:tcPr>
          <w:p w14:paraId="525D8C36" w14:textId="77777777" w:rsidR="003B1BC8" w:rsidRDefault="00000000">
            <w:r>
              <w:t>10 + 0.9*0 = 10</w:t>
            </w:r>
          </w:p>
        </w:tc>
      </w:tr>
      <w:tr w:rsidR="003B1BC8" w14:paraId="4D9FCA7F" w14:textId="77777777">
        <w:tc>
          <w:tcPr>
            <w:tcW w:w="4320" w:type="dxa"/>
          </w:tcPr>
          <w:p w14:paraId="3BBC6548" w14:textId="77777777" w:rsidR="003B1BC8" w:rsidRDefault="00000000">
            <w:r>
              <w:t>s3</w:t>
            </w:r>
          </w:p>
        </w:tc>
        <w:tc>
          <w:tcPr>
            <w:tcW w:w="4320" w:type="dxa"/>
          </w:tcPr>
          <w:p w14:paraId="4586560B" w14:textId="77777777" w:rsidR="003B1BC8" w:rsidRDefault="00000000">
            <w:r>
              <w:t>1 + 0.9*0 = 1</w:t>
            </w:r>
          </w:p>
        </w:tc>
      </w:tr>
      <w:tr w:rsidR="003B1BC8" w14:paraId="535E130C" w14:textId="77777777">
        <w:tc>
          <w:tcPr>
            <w:tcW w:w="4320" w:type="dxa"/>
          </w:tcPr>
          <w:p w14:paraId="06285690" w14:textId="77777777" w:rsidR="003B1BC8" w:rsidRDefault="00000000">
            <w:r>
              <w:t>s4</w:t>
            </w:r>
          </w:p>
        </w:tc>
        <w:tc>
          <w:tcPr>
            <w:tcW w:w="4320" w:type="dxa"/>
          </w:tcPr>
          <w:p w14:paraId="548D7F6B" w14:textId="77777777" w:rsidR="003B1BC8" w:rsidRDefault="00000000">
            <w:r>
              <w:t>2 + 0.9*0 = 2</w:t>
            </w:r>
          </w:p>
        </w:tc>
      </w:tr>
    </w:tbl>
    <w:p w14:paraId="5B0D91C5" w14:textId="77777777" w:rsidR="003B1BC8" w:rsidRDefault="00000000">
      <w:r>
        <w:t>Greedy actions w.r.t. V1 (optional): s1→right; s2→up or right; s3→up; s4→up.</w:t>
      </w:r>
    </w:p>
    <w:p w14:paraId="329E0750" w14:textId="77777777" w:rsidR="003B1BC8" w:rsidRDefault="00000000">
      <w:pPr>
        <w:pStyle w:val="Heading3"/>
      </w:pPr>
      <w:r>
        <w:t>Iteration 2</w:t>
      </w:r>
    </w:p>
    <w:p w14:paraId="738B4C3F" w14:textId="77777777" w:rsidR="003B1BC8" w:rsidRDefault="00000000">
      <w:r>
        <w:t>Use neighbors’ V1 values to compute V2: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B1BC8" w14:paraId="48A3F262" w14:textId="77777777">
        <w:tc>
          <w:tcPr>
            <w:tcW w:w="4320" w:type="dxa"/>
          </w:tcPr>
          <w:p w14:paraId="41F8F1F7" w14:textId="77777777" w:rsidR="003B1BC8" w:rsidRDefault="00000000">
            <w:r>
              <w:lastRenderedPageBreak/>
              <w:t>State</w:t>
            </w:r>
          </w:p>
        </w:tc>
        <w:tc>
          <w:tcPr>
            <w:tcW w:w="4320" w:type="dxa"/>
          </w:tcPr>
          <w:p w14:paraId="06676BEC" w14:textId="77777777" w:rsidR="003B1BC8" w:rsidRDefault="00000000">
            <w:r>
              <w:t>Computation</w:t>
            </w:r>
          </w:p>
        </w:tc>
      </w:tr>
      <w:tr w:rsidR="003B1BC8" w14:paraId="39323289" w14:textId="77777777">
        <w:tc>
          <w:tcPr>
            <w:tcW w:w="4320" w:type="dxa"/>
          </w:tcPr>
          <w:p w14:paraId="5496758A" w14:textId="77777777" w:rsidR="003B1BC8" w:rsidRDefault="00000000">
            <w:r>
              <w:t>s1</w:t>
            </w:r>
          </w:p>
        </w:tc>
        <w:tc>
          <w:tcPr>
            <w:tcW w:w="4320" w:type="dxa"/>
          </w:tcPr>
          <w:p w14:paraId="2B28041A" w14:textId="77777777" w:rsidR="003B1BC8" w:rsidRDefault="00000000">
            <w:r>
              <w:t>best among {s1=5, s2=10, s3=1} is 10  =&gt;  V2(s1) = 5 + 0.9*10 = 14</w:t>
            </w:r>
          </w:p>
        </w:tc>
      </w:tr>
      <w:tr w:rsidR="003B1BC8" w14:paraId="3C692200" w14:textId="77777777">
        <w:tc>
          <w:tcPr>
            <w:tcW w:w="4320" w:type="dxa"/>
          </w:tcPr>
          <w:p w14:paraId="55C98A7C" w14:textId="77777777" w:rsidR="003B1BC8" w:rsidRDefault="00000000">
            <w:r>
              <w:t>s2</w:t>
            </w:r>
          </w:p>
        </w:tc>
        <w:tc>
          <w:tcPr>
            <w:tcW w:w="4320" w:type="dxa"/>
          </w:tcPr>
          <w:p w14:paraId="2FD29349" w14:textId="77777777" w:rsidR="003B1BC8" w:rsidRDefault="00000000">
            <w:r>
              <w:t>best among {s2=10, s1=5, s4=2} is 10  =&gt;  V2(s2) = 10 + 0.9*10 = 19</w:t>
            </w:r>
          </w:p>
        </w:tc>
      </w:tr>
      <w:tr w:rsidR="003B1BC8" w14:paraId="0D82D8D5" w14:textId="77777777">
        <w:tc>
          <w:tcPr>
            <w:tcW w:w="4320" w:type="dxa"/>
          </w:tcPr>
          <w:p w14:paraId="284A229B" w14:textId="77777777" w:rsidR="003B1BC8" w:rsidRDefault="00000000">
            <w:r>
              <w:t>s3</w:t>
            </w:r>
          </w:p>
        </w:tc>
        <w:tc>
          <w:tcPr>
            <w:tcW w:w="4320" w:type="dxa"/>
          </w:tcPr>
          <w:p w14:paraId="3F1E6E86" w14:textId="77777777" w:rsidR="003B1BC8" w:rsidRDefault="00000000">
            <w:r>
              <w:t>best among {s3=1, s1=5, s4=2} is 5   =&gt;  V2(s3) = 1 + 0.9*5 = 5.5</w:t>
            </w:r>
          </w:p>
        </w:tc>
      </w:tr>
      <w:tr w:rsidR="003B1BC8" w14:paraId="6F61BAA3" w14:textId="77777777">
        <w:tc>
          <w:tcPr>
            <w:tcW w:w="4320" w:type="dxa"/>
          </w:tcPr>
          <w:p w14:paraId="6FC52829" w14:textId="77777777" w:rsidR="003B1BC8" w:rsidRDefault="00000000">
            <w:r>
              <w:t>s4</w:t>
            </w:r>
          </w:p>
        </w:tc>
        <w:tc>
          <w:tcPr>
            <w:tcW w:w="4320" w:type="dxa"/>
          </w:tcPr>
          <w:p w14:paraId="79A2A35A" w14:textId="77777777" w:rsidR="003B1BC8" w:rsidRDefault="00000000">
            <w:r>
              <w:t>best among {s4=2, s2=10, s3=1} is 10 =&gt;  V2(s4) = 2 + 0.9*10 = 11</w:t>
            </w:r>
          </w:p>
        </w:tc>
      </w:tr>
    </w:tbl>
    <w:p w14:paraId="134204AA" w14:textId="77777777" w:rsidR="003B1BC8" w:rsidRDefault="00000000">
      <w:r>
        <w:t>Final after two iterations: V2(s1)=14, V2(s2)=19, V2(s3)=5.5, V2(s4)=11.</w:t>
      </w:r>
    </w:p>
    <w:p w14:paraId="66B9B490" w14:textId="77777777" w:rsidR="003B1BC8" w:rsidRDefault="00000000">
      <w:r>
        <w:t>Greedy policy w.r.t. V2: s1→right; s2→up or right; s3→up; s4→up.</w:t>
      </w:r>
    </w:p>
    <w:sectPr w:rsidR="003B1B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1033272">
    <w:abstractNumId w:val="8"/>
  </w:num>
  <w:num w:numId="2" w16cid:durableId="435246554">
    <w:abstractNumId w:val="6"/>
  </w:num>
  <w:num w:numId="3" w16cid:durableId="124393495">
    <w:abstractNumId w:val="5"/>
  </w:num>
  <w:num w:numId="4" w16cid:durableId="1017586752">
    <w:abstractNumId w:val="4"/>
  </w:num>
  <w:num w:numId="5" w16cid:durableId="763768228">
    <w:abstractNumId w:val="7"/>
  </w:num>
  <w:num w:numId="6" w16cid:durableId="850098883">
    <w:abstractNumId w:val="3"/>
  </w:num>
  <w:num w:numId="7" w16cid:durableId="442967226">
    <w:abstractNumId w:val="2"/>
  </w:num>
  <w:num w:numId="8" w16cid:durableId="97216389">
    <w:abstractNumId w:val="1"/>
  </w:num>
  <w:num w:numId="9" w16cid:durableId="2107849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1BC8"/>
    <w:rsid w:val="00A77DC6"/>
    <w:rsid w:val="00AA1D8D"/>
    <w:rsid w:val="00B306D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B5BCE8"/>
  <w14:defaultImageDpi w14:val="300"/>
  <w15:docId w15:val="{45628535-992D-43B8-899C-1A83052DA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Bhupender Sejwal</cp:lastModifiedBy>
  <cp:revision>2</cp:revision>
  <dcterms:created xsi:type="dcterms:W3CDTF">2013-12-23T23:15:00Z</dcterms:created>
  <dcterms:modified xsi:type="dcterms:W3CDTF">2025-10-03T21:35:00Z</dcterms:modified>
  <cp:category/>
</cp:coreProperties>
</file>